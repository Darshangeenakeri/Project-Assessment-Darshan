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9A92C" w14:textId="77777777" w:rsidR="008A570D" w:rsidRDefault="00000000">
      <w:pPr>
        <w:pStyle w:val="Heading1"/>
      </w:pPr>
      <w:r>
        <w:t>🧪 Problem Statement 2 – Kubernetes Security Scan using Kubescape</w:t>
      </w:r>
    </w:p>
    <w:p w14:paraId="6E3BBD32" w14:textId="77777777" w:rsidR="008A570D" w:rsidRDefault="00000000">
      <w:pPr>
        <w:pStyle w:val="Heading2"/>
      </w:pPr>
      <w:r>
        <w:t>✅ Environment Setup</w:t>
      </w:r>
    </w:p>
    <w:p w14:paraId="04D61A8F" w14:textId="77777777" w:rsidR="008A570D" w:rsidRDefault="00000000">
      <w:r>
        <w:br/>
        <w:t>- OS: Windows 11</w:t>
      </w:r>
      <w:r>
        <w:br/>
        <w:t>- Platform: Docker Desktop with Kubernetes enabled</w:t>
      </w:r>
      <w:r>
        <w:br/>
        <w:t>- Kubernetes Version: v1.32.2</w:t>
      </w:r>
      <w:r>
        <w:br/>
      </w:r>
    </w:p>
    <w:p w14:paraId="24C588F0" w14:textId="77777777" w:rsidR="008A570D" w:rsidRDefault="00000000">
      <w:pPr>
        <w:pStyle w:val="Heading2"/>
      </w:pPr>
      <w:r>
        <w:t>🔧 Setup Steps</w:t>
      </w:r>
    </w:p>
    <w:p w14:paraId="49232060" w14:textId="77777777" w:rsidR="008A570D" w:rsidRDefault="00000000">
      <w:r>
        <w:br/>
        <w:t>1. Enabled Kubernetes in Docker Desktop.</w:t>
      </w:r>
      <w:r>
        <w:br/>
        <w:t>2. Verified cluster with:</w:t>
      </w:r>
      <w:r>
        <w:br/>
        <w:t xml:space="preserve">   kubectl get nodes</w:t>
      </w:r>
      <w:r>
        <w:br/>
        <w:t>3. Installed Kubescape using:</w:t>
      </w:r>
      <w:r>
        <w:br/>
        <w:t xml:space="preserve">   curl -s https://raw.githubusercontent.com/kubescape/kubescape/master/install.sh | /bin/bash</w:t>
      </w:r>
      <w:r>
        <w:br/>
        <w:t>4. Ran the scan:</w:t>
      </w:r>
      <w:r>
        <w:br/>
        <w:t xml:space="preserve">   kubescape scan --submit --format json --output kubescape-findings.json</w:t>
      </w:r>
      <w:r>
        <w:br/>
        <w:t>5. Output file was saved as kubescape-findings.json</w:t>
      </w:r>
      <w:r>
        <w:br/>
      </w:r>
    </w:p>
    <w:p w14:paraId="639DDDC3" w14:textId="77777777" w:rsidR="008A570D" w:rsidRDefault="00000000">
      <w:pPr>
        <w:pStyle w:val="Heading2"/>
      </w:pPr>
      <w:r>
        <w:t>📂 Files Submitted</w:t>
      </w:r>
    </w:p>
    <w:p w14:paraId="3A516858" w14:textId="300C0C71" w:rsidR="008A570D" w:rsidRDefault="00000000">
      <w:r>
        <w:br/>
        <w:t>- kubescape-findings.json – scan output</w:t>
      </w:r>
      <w:r>
        <w:br/>
        <w:t>- k8s-setup-notes.docx – this file</w:t>
      </w:r>
      <w:r>
        <w:br/>
      </w:r>
      <w:r>
        <w:br/>
      </w:r>
    </w:p>
    <w:sectPr w:rsidR="008A5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662259">
    <w:abstractNumId w:val="8"/>
  </w:num>
  <w:num w:numId="2" w16cid:durableId="1968318160">
    <w:abstractNumId w:val="6"/>
  </w:num>
  <w:num w:numId="3" w16cid:durableId="1191525817">
    <w:abstractNumId w:val="5"/>
  </w:num>
  <w:num w:numId="4" w16cid:durableId="2109688725">
    <w:abstractNumId w:val="4"/>
  </w:num>
  <w:num w:numId="5" w16cid:durableId="1221480469">
    <w:abstractNumId w:val="7"/>
  </w:num>
  <w:num w:numId="6" w16cid:durableId="101846542">
    <w:abstractNumId w:val="3"/>
  </w:num>
  <w:num w:numId="7" w16cid:durableId="1395157038">
    <w:abstractNumId w:val="2"/>
  </w:num>
  <w:num w:numId="8" w16cid:durableId="954481138">
    <w:abstractNumId w:val="1"/>
  </w:num>
  <w:num w:numId="9" w16cid:durableId="103942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A6B"/>
    <w:rsid w:val="0029639D"/>
    <w:rsid w:val="003050A7"/>
    <w:rsid w:val="00326F90"/>
    <w:rsid w:val="00730EC0"/>
    <w:rsid w:val="008A570D"/>
    <w:rsid w:val="009012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B366C"/>
  <w14:defaultImageDpi w14:val="300"/>
  <w15:docId w15:val="{5B5964F1-D702-4EA4-B01E-023AA5A6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GM</cp:lastModifiedBy>
  <cp:revision>3</cp:revision>
  <dcterms:created xsi:type="dcterms:W3CDTF">2013-12-23T23:15:00Z</dcterms:created>
  <dcterms:modified xsi:type="dcterms:W3CDTF">2025-07-23T18:54:00Z</dcterms:modified>
  <cp:category/>
</cp:coreProperties>
</file>